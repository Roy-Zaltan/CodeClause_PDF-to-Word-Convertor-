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7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56"/>
        </w:rPr>
        <w:t xml:space="preserve"> NAME – SINDHU SINGH  </w:t>
      </w:r>
    </w:p>
    <w:p>
      <w:pPr>
        <w:autoSpaceDN w:val="0"/>
        <w:autoSpaceDE w:val="0"/>
        <w:widowControl/>
        <w:spacing w:line="197" w:lineRule="auto" w:before="340" w:after="0"/>
        <w:ind w:left="7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56"/>
        </w:rPr>
        <w:t xml:space="preserve"> ROLL NUM -   20CS8066  </w:t>
      </w:r>
    </w:p>
    <w:p>
      <w:pPr>
        <w:autoSpaceDN w:val="0"/>
        <w:autoSpaceDE w:val="0"/>
        <w:widowControl/>
        <w:spacing w:line="197" w:lineRule="auto" w:before="338" w:after="0"/>
        <w:ind w:left="7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56"/>
        </w:rPr>
        <w:t xml:space="preserve"> OS LAB ASSIGNMETN 4  </w:t>
      </w:r>
    </w:p>
    <w:p>
      <w:pPr>
        <w:autoSpaceDN w:val="0"/>
        <w:autoSpaceDE w:val="0"/>
        <w:widowControl/>
        <w:spacing w:line="197" w:lineRule="auto" w:before="2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----------------------------------------------------------------********--------------------------------------------------- </w:t>
      </w:r>
    </w:p>
    <w:p>
      <w:pPr>
        <w:autoSpaceDN w:val="0"/>
        <w:autoSpaceDE w:val="0"/>
        <w:widowControl/>
        <w:spacing w:line="197" w:lineRule="auto" w:before="158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Time taken for thread and Process creation </w:t>
      </w:r>
    </w:p>
    <w:p>
      <w:pPr>
        <w:autoSpaceDN w:val="0"/>
        <w:autoSpaceDE w:val="0"/>
        <w:widowControl/>
        <w:spacing w:line="269" w:lineRule="auto" w:before="390" w:after="0"/>
        <w:ind w:left="360" w:right="5472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2.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&lt;bits/stdc++.h&gt;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3.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&lt;sys/types.h&gt;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&lt;sys/wait.h&gt;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5.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&lt;unistd.h&gt;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6.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&lt;fstream&gt;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7.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&lt;chrono&gt;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8.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rFonts w:ascii="Consolas" w:hAnsi="Consolas" w:eastAsia="Consolas"/>
          <w:b w:val="0"/>
          <w:i w:val="0"/>
          <w:color w:val="CE9178"/>
          <w:sz w:val="21"/>
        </w:rPr>
        <w:t xml:space="preserve">&lt;pthread.h&gt;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9.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using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namespace</w:t>
      </w:r>
      <w:r>
        <w:rPr>
          <w:rFonts w:ascii="Consolas" w:hAnsi="Consolas" w:eastAsia="Consolas"/>
          <w:b w:val="0"/>
          <w:i w:val="0"/>
          <w:color w:val="4EC8AF"/>
          <w:sz w:val="21"/>
        </w:rPr>
        <w:t>std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10.</w:t>
      </w:r>
    </w:p>
    <w:p>
      <w:pPr>
        <w:autoSpaceDN w:val="0"/>
        <w:autoSpaceDE w:val="0"/>
        <w:widowControl/>
        <w:spacing w:line="245" w:lineRule="auto" w:before="74" w:after="0"/>
        <w:ind w:left="360" w:right="576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11.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void*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559CD5"/>
          <w:sz w:val="21"/>
        </w:rPr>
        <w:t>*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){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);}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  //////THREAD FUNCTION </w:t>
      </w:r>
      <w:r>
        <w:rPr>
          <w:rFonts w:ascii="Consolas" w:hAnsi="Consolas" w:eastAsia="Consolas"/>
          <w:b w:val="0"/>
          <w:i w:val="0"/>
          <w:color w:val="DCDCDC"/>
          <w:sz w:val="21"/>
        </w:rPr>
        <w:t>12.</w:t>
      </w:r>
    </w:p>
    <w:p>
      <w:pPr>
        <w:autoSpaceDN w:val="0"/>
        <w:autoSpaceDE w:val="0"/>
        <w:widowControl/>
        <w:spacing w:line="259" w:lineRule="auto" w:before="72" w:after="0"/>
        <w:ind w:left="360" w:right="5760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13.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(){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14.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15.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// thread creation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16.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2" w:after="0"/>
        <w:ind w:left="360" w:right="432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17.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auto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start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4EC8AF"/>
          <w:sz w:val="21"/>
        </w:rPr>
        <w:t>high_resolution_clock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DCDCAA"/>
          <w:sz w:val="21"/>
        </w:rPr>
        <w:t>now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//Clock to </w:t>
      </w: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>measure time.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74" w:after="0"/>
        <w:ind w:left="360" w:right="432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18.</w:t>
      </w:r>
      <w:r>
        <w:rPr>
          <w:rFonts w:ascii="Consolas" w:hAnsi="Consolas" w:eastAsia="Consolas"/>
          <w:b w:val="0"/>
          <w:i w:val="0"/>
          <w:color w:val="4EC8AF"/>
          <w:sz w:val="21"/>
        </w:rPr>
        <w:t>vector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4EC8AF"/>
          <w:sz w:val="21"/>
        </w:rPr>
        <w:t>pthread_t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&gt;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20000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                   //vector of </w:t>
      </w: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>thread id.</w:t>
      </w:r>
    </w:p>
    <w:p>
      <w:pPr>
        <w:autoSpaceDN w:val="0"/>
        <w:autoSpaceDE w:val="0"/>
        <w:widowControl/>
        <w:spacing w:line="271" w:lineRule="auto" w:before="72" w:after="0"/>
        <w:ind w:left="360" w:right="432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19.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&lt;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20000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20.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pthread_create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21.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{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22.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"Error:unable to create thread,"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DCDCAA"/>
          <w:sz w:val="21"/>
        </w:rPr>
        <w:t>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DCDCDC"/>
          <w:sz w:val="21"/>
        </w:rPr>
        <w:t>23.</w:t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(-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24.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       }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25.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   }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26.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&lt;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20000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27.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pthread_join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28.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   }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29.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auto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4EC8AF"/>
          <w:sz w:val="21"/>
        </w:rPr>
        <w:t>high_resolution_clock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DCDCAA"/>
          <w:sz w:val="21"/>
        </w:rPr>
        <w:t>now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(); </w:t>
      </w:r>
    </w:p>
    <w:p>
      <w:pPr>
        <w:sectPr>
          <w:pgSz w:w="11906" w:h="16838"/>
          <w:pgMar w:top="776" w:right="1388" w:bottom="886" w:left="1440" w:header="720" w:footer="720" w:gutter="0"/>
          <w:cols w:space="720" w:num="1" w:equalWidth="0"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748" w:val="left"/>
        </w:tabs>
        <w:autoSpaceDE w:val="0"/>
        <w:widowControl/>
        <w:spacing w:line="262" w:lineRule="auto" w:before="76" w:after="0"/>
        <w:ind w:left="388" w:right="1008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30.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double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DCDCAA"/>
          <w:sz w:val="21"/>
        </w:rPr>
        <w:t>duration_cast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4EC8AF"/>
          <w:sz w:val="21"/>
        </w:rPr>
        <w:t>nanoseconds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&gt;(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-</w:t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start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).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count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31.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1e-6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// time taken for thread creation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32.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"Time taken to create thread : 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"ms"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DCDCDC"/>
          <w:sz w:val="21"/>
        </w:rPr>
        <w:t>33.</w:t>
      </w:r>
    </w:p>
    <w:p>
      <w:pPr>
        <w:autoSpaceDN w:val="0"/>
        <w:autoSpaceDE w:val="0"/>
        <w:widowControl/>
        <w:spacing w:line="206" w:lineRule="auto" w:before="74" w:after="0"/>
        <w:ind w:left="388" w:right="0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34.</w:t>
      </w:r>
    </w:p>
    <w:p>
      <w:pPr>
        <w:autoSpaceDN w:val="0"/>
        <w:autoSpaceDE w:val="0"/>
        <w:widowControl/>
        <w:spacing w:line="204" w:lineRule="auto" w:before="72" w:after="0"/>
        <w:ind w:left="388" w:right="0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35.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// Proccess creation ...</w:t>
      </w:r>
    </w:p>
    <w:p>
      <w:pPr>
        <w:autoSpaceDN w:val="0"/>
        <w:tabs>
          <w:tab w:pos="748" w:val="left"/>
        </w:tabs>
        <w:autoSpaceDE w:val="0"/>
        <w:widowControl/>
        <w:spacing w:line="269" w:lineRule="auto" w:before="74" w:after="0"/>
        <w:ind w:left="388" w:right="1872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36.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start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=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4EC8AF"/>
          <w:sz w:val="21"/>
        </w:rPr>
        <w:t>high_resolution_clock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DCDCAA"/>
          <w:sz w:val="21"/>
        </w:rPr>
        <w:t>now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37.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100000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38.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fork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39.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40.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   }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41.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while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DCDCAA"/>
          <w:sz w:val="21"/>
        </w:rPr>
        <w:t>wait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)&gt;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42.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=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4EC8AF"/>
          <w:sz w:val="21"/>
        </w:rPr>
        <w:t>high_resolution_clock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DCDCAA"/>
          <w:sz w:val="21"/>
        </w:rPr>
        <w:t>now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43.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DCDCAA"/>
          <w:sz w:val="21"/>
        </w:rPr>
        <w:t>duration_cast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4EC8AF"/>
          <w:sz w:val="21"/>
        </w:rPr>
        <w:t>chrono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4EC8AF"/>
          <w:sz w:val="21"/>
        </w:rPr>
        <w:t>nanoseconds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&gt;(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-</w:t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start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).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count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 time taken for procces creation.</w:t>
      </w:r>
    </w:p>
    <w:p>
      <w:pPr>
        <w:autoSpaceDN w:val="0"/>
        <w:autoSpaceDE w:val="0"/>
        <w:widowControl/>
        <w:spacing w:line="252" w:lineRule="auto" w:before="74" w:after="0"/>
        <w:ind w:left="388" w:right="1152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44.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1e-6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45.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"Time taken to create  Proccess : 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"ms"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DCDCDC"/>
          <w:sz w:val="21"/>
        </w:rPr>
        <w:t>46.</w:t>
      </w:r>
    </w:p>
    <w:p>
      <w:pPr>
        <w:autoSpaceDN w:val="0"/>
        <w:autoSpaceDE w:val="0"/>
        <w:widowControl/>
        <w:spacing w:line="245" w:lineRule="auto" w:before="76" w:after="0"/>
        <w:ind w:left="388" w:right="6624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>47.</w:t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>48.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197" w:lineRule="auto" w:before="94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- </w:t>
      </w:r>
    </w:p>
    <w:p>
      <w:pPr>
        <w:autoSpaceDN w:val="0"/>
        <w:autoSpaceDE w:val="0"/>
        <w:widowControl/>
        <w:spacing w:line="240" w:lineRule="auto" w:before="63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7950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795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82" w:after="226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06"/>
      </w:tblGrid>
      <w:tr>
        <w:trPr>
          <w:trHeight w:hRule="exact" w:val="308"/>
        </w:trPr>
        <w:tc>
          <w:tcPr>
            <w:tcW w:type="dxa" w:w="9086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6A9954"/>
                <w:sz w:val="21"/>
              </w:rPr>
              <w:t>//#define _GNU_SOURCE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32"/>
        </w:trPr>
        <w:tc>
          <w:tcPr>
            <w:tcW w:type="dxa" w:w="558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&lt;sched.h&gt;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32"/>
        </w:trPr>
        <w:tc>
          <w:tcPr>
            <w:tcW w:type="dxa" w:w="582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&lt;sys/types.h&gt;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32"/>
        </w:trPr>
        <w:tc>
          <w:tcPr>
            <w:tcW w:type="dxa" w:w="57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&lt;sys/wait.h&gt;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30"/>
        </w:trPr>
        <w:tc>
          <w:tcPr>
            <w:tcW w:type="dxa" w:w="56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&lt;unistd.h&gt;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32"/>
        </w:trPr>
        <w:tc>
          <w:tcPr>
            <w:tcW w:type="dxa" w:w="56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&lt;stdlib.h&gt;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32"/>
        </w:trPr>
        <w:tc>
          <w:tcPr>
            <w:tcW w:type="dxa" w:w="558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&lt;iostream&gt;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10"/>
        </w:trPr>
        <w:tc>
          <w:tcPr>
            <w:tcW w:type="dxa" w:w="548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&lt;math.h&gt;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06"/>
        </w:trPr>
        <w:tc>
          <w:tcPr>
            <w:tcW w:type="dxa" w:w="548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&lt;vector&gt;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286"/>
        </w:trPr>
        <w:tc>
          <w:tcPr>
            <w:tcW w:type="dxa" w:w="57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using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namespace</w:t>
            </w:r>
            <w:r>
              <w:rPr>
                <w:rFonts w:ascii="Consolas" w:hAnsi="Consolas" w:eastAsia="Consolas"/>
                <w:b w:val="0"/>
                <w:i w:val="0"/>
                <w:color w:val="4EC8AF"/>
                <w:sz w:val="21"/>
              </w:rPr>
              <w:t>std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08"/>
        </w:trPr>
        <w:tc>
          <w:tcPr>
            <w:tcW w:type="dxa" w:w="56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#define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 xml:space="preserve"> STACK </w:t>
            </w:r>
            <w:r>
              <w:rPr>
                <w:rFonts w:ascii="Consolas" w:hAnsi="Consolas" w:eastAsia="Consolas"/>
                <w:b w:val="0"/>
                <w:i w:val="0"/>
                <w:color w:val="B5CEA8"/>
                <w:sz w:val="21"/>
              </w:rPr>
              <w:t>99999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250"/>
        </w:trPr>
        <w:tc>
          <w:tcPr>
            <w:tcW w:type="dxa" w:w="530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d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, 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x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, 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y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388" w:bottom="782" w:left="1412" w:header="720" w:footer="720" w:gutter="0"/>
          <w:cols w:space="720" w:num="1" w:equalWidth="0"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74" w:val="left"/>
          <w:tab w:pos="490" w:val="left"/>
          <w:tab w:pos="950" w:val="left"/>
        </w:tabs>
        <w:autoSpaceDE w:val="0"/>
        <w:widowControl/>
        <w:spacing w:line="269" w:lineRule="auto" w:before="362" w:after="0"/>
        <w:ind w:left="28" w:right="4752" w:firstLine="0"/>
        <w:jc w:val="left"/>
      </w:pP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bool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isPrime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== </w:t>
      </w:r>
      <w:r>
        <w:rPr>
          <w:shd w:val="clear" w:color="auto" w:fill="282828"/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 </w:t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shd w:val="clear" w:color="auto" w:fill="282828"/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sqrt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 ;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shd w:val="clear" w:color="auto" w:fill="282828"/>
          <w:rFonts w:ascii="Consolas" w:hAnsi="Consolas" w:eastAsia="Consolas"/>
          <w:b w:val="0"/>
          <w:i w:val="0"/>
          <w:color w:val="B5CEA8"/>
          <w:sz w:val="21"/>
        </w:rPr>
        <w:t>2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&lt;= 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% 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== </w:t>
      </w:r>
      <w:r>
        <w:rPr>
          <w:shd w:val="clear" w:color="auto" w:fill="282828"/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 </w:t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false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true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204" w:lineRule="auto" w:before="358" w:after="0"/>
        <w:ind w:left="28" w:right="0" w:firstLine="0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findPrimes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559CD5"/>
          <w:sz w:val="21"/>
        </w:rPr>
        <w:t>*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){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//function for finding prime numbers.</w:t>
      </w:r>
    </w:p>
    <w:p>
      <w:pPr>
        <w:autoSpaceDN w:val="0"/>
        <w:tabs>
          <w:tab w:pos="374" w:val="left"/>
          <w:tab w:pos="490" w:val="left"/>
          <w:tab w:pos="834" w:val="left"/>
          <w:tab w:pos="950" w:val="left"/>
          <w:tab w:pos="1410" w:val="left"/>
        </w:tabs>
        <w:autoSpaceDE w:val="0"/>
        <w:widowControl/>
        <w:spacing w:line="271" w:lineRule="auto" w:before="74" w:after="0"/>
        <w:ind w:left="28" w:right="3888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temp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*(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first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+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temp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+ 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temp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+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//cout&lt;&lt;"("&lt;&lt;first&lt;&lt;" "&lt;&lt;end&lt;&lt;")"&lt;&lt;endl;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first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&lt;=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DCDCAA"/>
          <w:sz w:val="21"/>
        </w:rPr>
        <w:t>isPrime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266" w:lineRule="auto" w:before="360" w:after="0"/>
        <w:ind w:left="490" w:right="288" w:hanging="462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(){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"Enter the range [x,y]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"Enter the number  of process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4EC8AF"/>
          <w:sz w:val="21"/>
        </w:rPr>
        <w:t>vector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&gt;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ceil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float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)/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**)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malloc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sizeof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*)*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// stack for thread .</w:t>
      </w:r>
    </w:p>
    <w:p>
      <w:pPr>
        <w:autoSpaceDN w:val="0"/>
        <w:autoSpaceDE w:val="0"/>
        <w:widowControl/>
        <w:spacing w:line="204" w:lineRule="auto" w:before="74" w:after="0"/>
        <w:ind w:left="490" w:right="0" w:firstLine="0"/>
        <w:jc w:val="left"/>
      </w:pPr>
      <w:r>
        <w:rPr>
          <w:rFonts w:ascii="Consolas" w:hAnsi="Consolas" w:eastAsia="Consolas"/>
          <w:b w:val="0"/>
          <w:i w:val="0"/>
          <w:color w:val="4EC8AF"/>
          <w:sz w:val="21"/>
        </w:rPr>
        <w:t>vector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&gt;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</w:p>
    <w:p>
      <w:pPr>
        <w:autoSpaceDN w:val="0"/>
        <w:tabs>
          <w:tab w:pos="490" w:val="left"/>
          <w:tab w:pos="720" w:val="left"/>
        </w:tabs>
        <w:autoSpaceDE w:val="0"/>
        <w:widowControl/>
        <w:spacing w:line="259" w:lineRule="auto" w:before="360" w:after="0"/>
        <w:ind w:left="374" w:right="2880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) 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printf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"ERROR: Unable to allocate memory.</w:t>
      </w:r>
      <w:r>
        <w:rPr>
          <w:rFonts w:ascii="Consolas" w:hAnsi="Consolas" w:eastAsia="Consolas"/>
          <w:b w:val="0"/>
          <w:i w:val="0"/>
          <w:color w:val="D6B97C"/>
          <w:sz w:val="21"/>
        </w:rPr>
        <w:t>\n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EXIT_FAILURE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374" w:val="left"/>
          <w:tab w:pos="490" w:val="left"/>
          <w:tab w:pos="834" w:val="left"/>
          <w:tab w:pos="950" w:val="left"/>
          <w:tab w:pos="1410" w:val="left"/>
        </w:tabs>
        <w:autoSpaceDE w:val="0"/>
        <w:widowControl/>
        <w:spacing w:line="269" w:lineRule="auto" w:before="358" w:after="0"/>
        <w:ind w:left="28" w:right="1152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stack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] = 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char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malloc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STACK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clone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findPrimes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char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] +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STACK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559CD5"/>
          <w:sz w:val="21"/>
        </w:rPr>
        <w:t>CLONE_VM</w:t>
      </w:r>
      <w:r>
        <w:rPr>
          <w:rFonts w:ascii="Consolas" w:hAnsi="Consolas" w:eastAsia="Consolas"/>
          <w:b w:val="0"/>
          <w:i w:val="0"/>
          <w:color w:val="DCDCDC"/>
          <w:sz w:val="21"/>
        </w:rPr>
        <w:t>|</w:t>
      </w:r>
      <w:r>
        <w:rPr>
          <w:rFonts w:ascii="Consolas" w:hAnsi="Consolas" w:eastAsia="Consolas"/>
          <w:b w:val="0"/>
          <w:i w:val="0"/>
          <w:color w:val="559CD5"/>
          <w:sz w:val="21"/>
        </w:rPr>
        <w:t>CLONE_THREAD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|</w:t>
      </w:r>
      <w:r>
        <w:rPr>
          <w:rFonts w:ascii="Consolas" w:hAnsi="Consolas" w:eastAsia="Consolas"/>
          <w:b w:val="0"/>
          <w:i w:val="0"/>
          <w:color w:val="559CD5"/>
          <w:sz w:val="21"/>
        </w:rPr>
        <w:t>CLONE_SIGHAND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&lt;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) 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printf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"ERROR: Unable to create the child process.</w:t>
      </w:r>
      <w:r>
        <w:rPr>
          <w:rFonts w:ascii="Consolas" w:hAnsi="Consolas" w:eastAsia="Consolas"/>
          <w:b w:val="0"/>
          <w:i w:val="0"/>
          <w:color w:val="D6B97C"/>
          <w:sz w:val="21"/>
        </w:rPr>
        <w:t>\n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EXIT_FAILURE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sectPr>
          <w:pgSz w:w="11906" w:h="16838"/>
          <w:pgMar w:top="720" w:right="1388" w:bottom="858" w:left="1412" w:header="720" w:footer="720" w:gutter="0"/>
          <w:cols w:space="720" w:num="1" w:equalWidth="0"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06"/>
      </w:tblGrid>
      <w:tr>
        <w:trPr>
          <w:trHeight w:hRule="exact" w:val="324"/>
        </w:trPr>
        <w:tc>
          <w:tcPr>
            <w:tcW w:type="dxa" w:w="9086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76" w:after="0"/>
              <w:ind w:left="49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sleep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B5CEA8"/>
                <w:sz w:val="21"/>
              </w:rPr>
              <w:t>1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);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106"/>
      </w:tblGrid>
      <w:tr>
        <w:trPr>
          <w:trHeight w:hRule="exact" w:val="286"/>
        </w:trPr>
        <w:tc>
          <w:tcPr>
            <w:tcW w:type="dxa" w:w="51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6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return</w:t>
            </w:r>
            <w:r>
              <w:rPr>
                <w:rFonts w:ascii="Consolas" w:hAnsi="Consolas" w:eastAsia="Consolas"/>
                <w:b w:val="0"/>
                <w:i w:val="0"/>
                <w:color w:val="B5CEA8"/>
                <w:sz w:val="21"/>
              </w:rPr>
              <w:t>0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06"/>
        </w:trPr>
        <w:tc>
          <w:tcPr>
            <w:tcW w:type="dxa" w:w="46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97" w:lineRule="auto" w:before="71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-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4648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4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7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3. </w:t>
      </w:r>
    </w:p>
    <w:p>
      <w:pPr>
        <w:autoSpaceDN w:val="0"/>
        <w:autoSpaceDE w:val="0"/>
        <w:widowControl/>
        <w:spacing w:line="269" w:lineRule="auto" w:before="260" w:after="0"/>
        <w:ind w:left="28" w:right="6192" w:firstLine="0"/>
        <w:jc w:val="left"/>
      </w:pP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&lt;bits/stdc++.h&gt;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&lt;sys/types.h&gt;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&lt;sys/wait.h&gt;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&lt;unistd.h&gt;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&lt;fstream&gt;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&lt;chrono&gt;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&lt;pthread.h&gt;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using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namespace</w:t>
      </w:r>
      <w:r>
        <w:rPr>
          <w:shd w:val="clear" w:color="auto" w:fill="282828"/>
          <w:rFonts w:ascii="Consolas" w:hAnsi="Consolas" w:eastAsia="Consolas"/>
          <w:b w:val="0"/>
          <w:i w:val="0"/>
          <w:color w:val="4EC8AF"/>
          <w:sz w:val="21"/>
        </w:rPr>
        <w:t>std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autoSpaceDE w:val="0"/>
        <w:widowControl/>
        <w:spacing w:line="245" w:lineRule="auto" w:before="360" w:after="0"/>
        <w:ind w:left="28" w:right="6624" w:firstLine="0"/>
        <w:jc w:val="left"/>
      </w:pPr>
      <w:r>
        <w:rPr>
          <w:rFonts w:ascii="Consolas" w:hAnsi="Consolas" w:eastAsia="Consolas"/>
          <w:b w:val="0"/>
          <w:i w:val="0"/>
          <w:color w:val="4EC8AF"/>
          <w:sz w:val="21"/>
        </w:rPr>
        <w:t>fstream</w:t>
      </w:r>
      <w:r>
        <w:rPr>
          <w:rFonts w:ascii="Consolas" w:hAnsi="Consolas" w:eastAsia="Consolas"/>
          <w:b w:val="0"/>
          <w:i w:val="0"/>
          <w:color w:val="9CDCFD"/>
          <w:sz w:val="21"/>
        </w:rPr>
        <w:t>file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temp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tabs>
          <w:tab w:pos="374" w:val="left"/>
          <w:tab w:pos="490" w:val="left"/>
          <w:tab w:pos="950" w:val="left"/>
        </w:tabs>
        <w:autoSpaceDE w:val="0"/>
        <w:widowControl/>
        <w:spacing w:line="266" w:lineRule="auto" w:before="362" w:after="0"/>
        <w:ind w:left="28" w:right="4752" w:firstLine="0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bool</w:t>
      </w:r>
      <w:r>
        <w:rPr>
          <w:rFonts w:ascii="Consolas" w:hAnsi="Consolas" w:eastAsia="Consolas"/>
          <w:b w:val="0"/>
          <w:i w:val="0"/>
          <w:color w:val="DCDCAA"/>
          <w:sz w:val="21"/>
        </w:rPr>
        <w:t>isPrime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</w:t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sqrt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&lt;=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%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</w:t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559CD5"/>
          <w:sz w:val="21"/>
        </w:rPr>
        <w:t>false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559CD5"/>
          <w:sz w:val="21"/>
        </w:rPr>
        <w:t>true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tabs>
          <w:tab w:pos="374" w:val="left"/>
          <w:tab w:pos="490" w:val="left"/>
          <w:tab w:pos="834" w:val="left"/>
          <w:tab w:pos="950" w:val="left"/>
          <w:tab w:pos="1410" w:val="left"/>
        </w:tabs>
        <w:autoSpaceDE w:val="0"/>
        <w:widowControl/>
        <w:spacing w:line="271" w:lineRule="auto" w:before="360" w:after="0"/>
        <w:ind w:left="28" w:right="3168" w:firstLine="0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void*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findPrimes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559CD5"/>
          <w:sz w:val="21"/>
        </w:rPr>
        <w:t>*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//file.open("prime.txt",ios::out | ios::app) ; </w:t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first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+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temp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+ (++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temp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-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first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&lt;=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end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DCDCAA"/>
          <w:sz w:val="21"/>
        </w:rPr>
        <w:t>isPrime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   file&lt;&lt;i&lt;&lt;" ";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//file.close();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sectPr>
          <w:pgSz w:w="11906" w:h="16838"/>
          <w:pgMar w:top="720" w:right="1388" w:bottom="784" w:left="1412" w:header="720" w:footer="720" w:gutter="0"/>
          <w:cols w:space="720" w:num="1" w:equalWidth="0"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2" w:lineRule="auto" w:before="362" w:after="0"/>
        <w:ind w:left="490" w:right="4752" w:hanging="462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(){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file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.</w:t>
      </w:r>
      <w:r>
        <w:rPr>
          <w:rFonts w:ascii="Consolas" w:hAnsi="Consolas" w:eastAsia="Consolas"/>
          <w:b w:val="0"/>
          <w:i w:val="0"/>
          <w:color w:val="DCDCAA"/>
          <w:sz w:val="21"/>
        </w:rPr>
        <w:t>open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"prime.txt"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4EC8AF"/>
          <w:sz w:val="21"/>
        </w:rPr>
        <w:t>ios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::</w:t>
      </w:r>
      <w:r>
        <w:rPr>
          <w:rFonts w:ascii="Consolas" w:hAnsi="Consolas" w:eastAsia="Consolas"/>
          <w:b w:val="0"/>
          <w:i w:val="0"/>
          <w:color w:val="9CDCFD"/>
          <w:sz w:val="21"/>
        </w:rPr>
        <w:t>out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file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.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close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 ; </w:t>
      </w:r>
    </w:p>
    <w:p>
      <w:pPr>
        <w:autoSpaceDN w:val="0"/>
        <w:autoSpaceDE w:val="0"/>
        <w:widowControl/>
        <w:spacing w:line="262" w:lineRule="auto" w:before="360" w:after="0"/>
        <w:ind w:left="490" w:right="2880" w:firstLine="0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stat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"Enter the range [x,y]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"Enter the number  of process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4EC8AF"/>
          <w:sz w:val="21"/>
        </w:rPr>
        <w:t>vector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4EC8AF"/>
          <w:sz w:val="21"/>
        </w:rPr>
        <w:t>pthread_t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&gt;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ceil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float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y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</w:t>
      </w:r>
      <w:r>
        <w:rPr>
          <w:rFonts w:ascii="Consolas" w:hAnsi="Consolas" w:eastAsia="Consolas"/>
          <w:b w:val="0"/>
          <w:i w:val="0"/>
          <w:color w:val="9CDCFD"/>
          <w:sz w:val="21"/>
        </w:rPr>
        <w:t>x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)/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</w:p>
    <w:p>
      <w:pPr>
        <w:autoSpaceDN w:val="0"/>
        <w:tabs>
          <w:tab w:pos="490" w:val="left"/>
          <w:tab w:pos="834" w:val="left"/>
          <w:tab w:pos="950" w:val="left"/>
          <w:tab w:pos="1410" w:val="left"/>
        </w:tabs>
        <w:autoSpaceDE w:val="0"/>
        <w:widowControl/>
        <w:spacing w:line="266" w:lineRule="auto" w:before="356" w:after="0"/>
        <w:ind w:left="374" w:right="1152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pthread_create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findPrimes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"Error:unable to create thread,"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rc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DCDCAA"/>
          <w:sz w:val="21"/>
        </w:rPr>
        <w:t>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(-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52" w:lineRule="auto" w:before="358" w:after="0"/>
        <w:ind w:left="374" w:right="4896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&lt;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pthread_join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490" w:val="left"/>
        </w:tabs>
        <w:autoSpaceDE w:val="0"/>
        <w:widowControl/>
        <w:spacing w:line="245" w:lineRule="auto" w:before="358" w:after="0"/>
        <w:ind w:left="28" w:right="7344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197" w:lineRule="auto" w:before="122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603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6" w:after="226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06"/>
      </w:tblGrid>
      <w:tr>
        <w:trPr>
          <w:trHeight w:hRule="exact" w:val="284"/>
        </w:trPr>
        <w:tc>
          <w:tcPr>
            <w:tcW w:type="dxa" w:w="9086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&lt;pthread.h&gt;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284"/>
        </w:trPr>
        <w:tc>
          <w:tcPr>
            <w:tcW w:type="dxa" w:w="56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&lt;iostream&gt;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288"/>
        </w:trPr>
        <w:tc>
          <w:tcPr>
            <w:tcW w:type="dxa" w:w="548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#include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&lt;vector&gt;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06"/>
        </w:trPr>
        <w:tc>
          <w:tcPr>
            <w:tcW w:type="dxa" w:w="57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using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namespace</w:t>
            </w:r>
            <w:r>
              <w:rPr>
                <w:rFonts w:ascii="Consolas" w:hAnsi="Consolas" w:eastAsia="Consolas"/>
                <w:b w:val="0"/>
                <w:i w:val="0"/>
                <w:color w:val="4EC8AF"/>
                <w:sz w:val="21"/>
              </w:rPr>
              <w:t>std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06"/>
      </w:tblGrid>
      <w:tr>
        <w:trPr>
          <w:trHeight w:hRule="exact" w:val="308"/>
        </w:trPr>
        <w:tc>
          <w:tcPr>
            <w:tcW w:type="dxa" w:w="720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void*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attachable_thread_function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void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*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arg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){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106"/>
      </w:tblGrid>
      <w:tr>
        <w:trPr>
          <w:trHeight w:hRule="exact" w:val="288"/>
        </w:trPr>
        <w:tc>
          <w:tcPr>
            <w:tcW w:type="dxa" w:w="64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6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 * 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val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 = </w:t>
            </w: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new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(*(</w:t>
            </w:r>
            <w:r>
              <w:rPr>
                <w:rFonts w:ascii="Consolas" w:hAnsi="Consolas" w:eastAsia="Consolas"/>
                <w:b w:val="0"/>
                <w:i w:val="0"/>
                <w:color w:val="559CD5"/>
                <w:sz w:val="21"/>
              </w:rPr>
              <w:t>int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*)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arg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);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106"/>
      </w:tblGrid>
      <w:tr>
        <w:trPr>
          <w:trHeight w:hRule="exact" w:val="282"/>
        </w:trPr>
        <w:tc>
          <w:tcPr>
            <w:tcW w:type="dxa" w:w="75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26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cout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"Pthread : "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*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val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" is attachable !"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&lt;&lt;endl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106"/>
      </w:tblGrid>
      <w:tr>
        <w:trPr>
          <w:trHeight w:hRule="exact" w:val="228"/>
        </w:trPr>
        <w:tc>
          <w:tcPr>
            <w:tcW w:type="dxa" w:w="56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6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pthread_exit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val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);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388" w:bottom="790" w:left="1412" w:header="720" w:footer="720" w:gutter="0"/>
          <w:cols w:space="720" w:num="1" w:equalWidth="0"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490" w:val="left"/>
        </w:tabs>
        <w:autoSpaceDE w:val="0"/>
        <w:widowControl/>
        <w:spacing w:line="264" w:lineRule="auto" w:before="76" w:after="0"/>
        <w:ind w:left="28" w:right="2448" w:firstLine="0"/>
        <w:jc w:val="left"/>
      </w:pP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void*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detachable_thread_funtion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*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* 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val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new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(*(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arg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>"Pthread : "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*</w:t>
      </w:r>
      <w:r>
        <w:rPr>
          <w:shd w:val="clear" w:color="auto" w:fill="282828"/>
          <w:rFonts w:ascii="Consolas" w:hAnsi="Consolas" w:eastAsia="Consolas"/>
          <w:b w:val="0"/>
          <w:i w:val="0"/>
          <w:color w:val="9CDCFD"/>
          <w:sz w:val="21"/>
        </w:rPr>
        <w:t>val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>" is dettachable !"</w:t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&lt;&lt;endl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pthread_exit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266" w:lineRule="auto" w:before="356" w:after="0"/>
        <w:ind w:left="490" w:right="4752" w:hanging="462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(){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res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"Enter number child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4EC8AF"/>
          <w:sz w:val="21"/>
        </w:rPr>
        <w:t>vector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4EC8AF"/>
          <w:sz w:val="21"/>
        </w:rPr>
        <w:t>pthread_t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&gt;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+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4EC8AF"/>
          <w:sz w:val="21"/>
        </w:rPr>
        <w:t>vector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&gt;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args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+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val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autoSpaceDE w:val="0"/>
        <w:widowControl/>
        <w:spacing w:line="245" w:lineRule="auto" w:before="358" w:after="0"/>
        <w:ind w:left="490" w:right="0" w:firstLine="0"/>
        <w:jc w:val="left"/>
      </w:pPr>
      <w:r>
        <w:rPr>
          <w:rFonts w:ascii="Consolas" w:hAnsi="Consolas" w:eastAsia="Consolas"/>
          <w:b w:val="0"/>
          <w:i w:val="0"/>
          <w:color w:val="4EC8AF"/>
          <w:sz w:val="21"/>
        </w:rPr>
        <w:t>pthread_attr_t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attr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ret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pthread_attr_init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attr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// Initialized with default attributs ... </w:t>
      </w:r>
    </w:p>
    <w:p>
      <w:pPr>
        <w:autoSpaceDN w:val="0"/>
        <w:tabs>
          <w:tab w:pos="374" w:val="left"/>
          <w:tab w:pos="490" w:val="left"/>
          <w:tab w:pos="950" w:val="left"/>
        </w:tabs>
        <w:autoSpaceDE w:val="0"/>
        <w:widowControl/>
        <w:spacing w:line="262" w:lineRule="auto" w:before="74" w:after="0"/>
        <w:ind w:left="28" w:right="0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!=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cerr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"Error to initialized with default attributes value !"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ret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pthread_attr_setdetachstate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attr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PTHREAD_CREATE_DETACHED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 Set </w:t>
      </w:r>
      <w:r>
        <w:rPr>
          <w:rFonts w:ascii="Consolas" w:hAnsi="Consolas" w:eastAsia="Consolas"/>
          <w:b w:val="0"/>
          <w:i w:val="0"/>
          <w:color w:val="6A9954"/>
          <w:sz w:val="21"/>
        </w:rPr>
        <w:t>the thread to detach state ...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52" w:lineRule="auto" w:before="72" w:after="0"/>
        <w:ind w:left="374" w:right="2160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!=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cerr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"Error to set detachstate attribute !"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59" w:lineRule="auto" w:before="358" w:after="0"/>
        <w:ind w:left="28" w:right="576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&lt;=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args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%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pthread_create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 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attr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detachable_thread_funtion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args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// Dettachable threads ...</w:t>
      </w:r>
    </w:p>
    <w:p>
      <w:pPr>
        <w:autoSpaceDN w:val="0"/>
        <w:tabs>
          <w:tab w:pos="950" w:val="left"/>
        </w:tabs>
        <w:autoSpaceDE w:val="0"/>
        <w:widowControl/>
        <w:spacing w:line="245" w:lineRule="auto" w:before="72" w:after="0"/>
        <w:ind w:left="28" w:right="1296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else</w:t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pthread_create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br/>
      </w:r>
      <w:r>
        <w:rPr>
          <w:rFonts w:ascii="Consolas" w:hAnsi="Consolas" w:eastAsia="Consolas"/>
          <w:b w:val="0"/>
          <w:i w:val="0"/>
          <w:color w:val="DCDCAA"/>
          <w:sz w:val="21"/>
        </w:rPr>
        <w:t>attachable_thread_function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args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 // Attachable threads ...</w:t>
      </w:r>
    </w:p>
    <w:p>
      <w:pPr>
        <w:autoSpaceDN w:val="0"/>
        <w:autoSpaceDE w:val="0"/>
        <w:widowControl/>
        <w:spacing w:line="204" w:lineRule="auto" w:before="76" w:after="0"/>
        <w:ind w:left="374" w:right="0" w:firstLine="0"/>
        <w:jc w:val="left"/>
      </w:pP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950" w:val="left"/>
        </w:tabs>
        <w:autoSpaceDE w:val="0"/>
        <w:widowControl/>
        <w:spacing w:line="245" w:lineRule="auto" w:before="358" w:after="0"/>
        <w:ind w:left="490" w:right="576" w:firstLine="0"/>
        <w:jc w:val="left"/>
      </w:pP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&lt;=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+=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2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pthread_join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tid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[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AA"/>
          <w:sz w:val="21"/>
        </w:rPr>
        <w:t>]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 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val</w:t>
      </w:r>
      <w:r>
        <w:rPr>
          <w:rFonts w:ascii="Consolas" w:hAnsi="Consolas" w:eastAsia="Consolas"/>
          <w:b w:val="0"/>
          <w:i w:val="0"/>
          <w:color w:val="DCDCDC"/>
          <w:sz w:val="21"/>
        </w:rPr>
        <w:t>);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// Waiting for attachable threads ...</w:t>
      </w:r>
    </w:p>
    <w:p>
      <w:pPr>
        <w:autoSpaceDN w:val="0"/>
        <w:tabs>
          <w:tab w:pos="374" w:val="left"/>
          <w:tab w:pos="490" w:val="left"/>
          <w:tab w:pos="950" w:val="left"/>
        </w:tabs>
        <w:autoSpaceDE w:val="0"/>
        <w:widowControl/>
        <w:spacing w:line="259" w:lineRule="auto" w:before="76" w:after="0"/>
        <w:ind w:left="28" w:right="0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res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+= *(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rFonts w:ascii="Consolas" w:hAnsi="Consolas" w:eastAsia="Consolas"/>
          <w:b w:val="0"/>
          <w:i w:val="0"/>
          <w:color w:val="9CDCFD"/>
          <w:sz w:val="21"/>
        </w:rPr>
        <w:t>val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"Sum of even numbers returned by attachable threads = "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res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&lt;&lt;endl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197" w:lineRule="auto" w:before="77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</w:t>
      </w:r>
    </w:p>
    <w:p>
      <w:pPr>
        <w:sectPr>
          <w:pgSz w:w="11906" w:h="16838"/>
          <w:pgMar w:top="720" w:right="1330" w:bottom="1440" w:left="1412" w:header="720" w:footer="720" w:gutter="0"/>
          <w:cols w:space="720" w:num="1" w:equalWidth="0"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21069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106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8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5. </w:t>
      </w:r>
    </w:p>
    <w:p>
      <w:pPr>
        <w:autoSpaceDN w:val="0"/>
        <w:autoSpaceDE w:val="0"/>
        <w:widowControl/>
        <w:spacing w:line="269" w:lineRule="auto" w:before="264" w:after="0"/>
        <w:ind w:left="28" w:right="6624" w:firstLine="0"/>
        <w:jc w:val="left"/>
      </w:pP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&lt;iostream&gt;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&lt;sys/ipc.h&gt;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&lt;sys/shm.h&gt;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&lt;sys/types.h&gt;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&lt;unistd.h&gt;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&lt;sys/wait.h&gt;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#include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 xml:space="preserve">&lt;errno.h&gt;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C585C0"/>
          <w:sz w:val="21"/>
        </w:rPr>
        <w:t>using</w:t>
      </w:r>
      <w:r>
        <w:rPr>
          <w:shd w:val="clear" w:color="auto" w:fill="282828"/>
          <w:rFonts w:ascii="Consolas" w:hAnsi="Consolas" w:eastAsia="Consolas"/>
          <w:b w:val="0"/>
          <w:i w:val="0"/>
          <w:color w:val="559CD5"/>
          <w:sz w:val="21"/>
        </w:rPr>
        <w:t>namespace</w:t>
      </w:r>
      <w:r>
        <w:rPr>
          <w:shd w:val="clear" w:color="auto" w:fill="282828"/>
          <w:rFonts w:ascii="Consolas" w:hAnsi="Consolas" w:eastAsia="Consolas"/>
          <w:b w:val="0"/>
          <w:i w:val="0"/>
          <w:color w:val="4EC8AF"/>
          <w:sz w:val="21"/>
        </w:rPr>
        <w:t>std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autoSpaceDE w:val="0"/>
        <w:widowControl/>
        <w:spacing w:line="204" w:lineRule="auto" w:before="358" w:after="0"/>
        <w:ind w:left="28" w:right="0" w:firstLine="0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class</w:t>
      </w:r>
      <w:r>
        <w:rPr>
          <w:rFonts w:ascii="Consolas" w:hAnsi="Consolas" w:eastAsia="Consolas"/>
          <w:b w:val="0"/>
          <w:i w:val="0"/>
          <w:color w:val="4EC8AF"/>
          <w:sz w:val="21"/>
        </w:rPr>
        <w:t>state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>{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      //To reccord the state of shared memory.</w:t>
      </w:r>
    </w:p>
    <w:p>
      <w:pPr>
        <w:autoSpaceDN w:val="0"/>
        <w:tabs>
          <w:tab w:pos="490" w:val="left"/>
        </w:tabs>
        <w:autoSpaceDE w:val="0"/>
        <w:widowControl/>
        <w:spacing w:line="264" w:lineRule="auto" w:before="76" w:after="0"/>
        <w:ind w:left="28" w:right="6480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 xml:space="preserve">public :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, *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4EC8AF"/>
          <w:sz w:val="21"/>
        </w:rPr>
        <w:t>key_t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key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shmflg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}; </w:t>
      </w:r>
    </w:p>
    <w:p>
      <w:pPr>
        <w:autoSpaceDN w:val="0"/>
        <w:tabs>
          <w:tab w:pos="490" w:val="left"/>
        </w:tabs>
        <w:autoSpaceDE w:val="0"/>
        <w:widowControl/>
        <w:spacing w:line="245" w:lineRule="auto" w:before="358" w:after="0"/>
        <w:ind w:left="28" w:right="3456" w:firstLine="0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void</w:t>
      </w:r>
      <w:r>
        <w:rPr>
          <w:rFonts w:ascii="Consolas" w:hAnsi="Consolas" w:eastAsia="Consolas"/>
          <w:b w:val="0"/>
          <w:i w:val="0"/>
          <w:color w:val="DCDCAA"/>
          <w:sz w:val="21"/>
        </w:rPr>
        <w:t>childFunction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m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4EC8AF"/>
          <w:sz w:val="21"/>
        </w:rPr>
        <w:t>state</w:t>
      </w:r>
      <w:r>
        <w:rPr>
          <w:rFonts w:ascii="Consolas" w:hAnsi="Consolas" w:eastAsia="Consolas"/>
          <w:b w:val="0"/>
          <w:i w:val="0"/>
          <w:color w:val="9CDCFD"/>
          <w:sz w:val="21"/>
        </w:rPr>
        <w:t>obj</w:t>
      </w:r>
      <w:r>
        <w:rPr>
          <w:rFonts w:ascii="Consolas" w:hAnsi="Consolas" w:eastAsia="Consolas"/>
          <w:b w:val="0"/>
          <w:i w:val="0"/>
          <w:color w:val="DCDCDC"/>
          <w:sz w:val="21"/>
        </w:rPr>
        <w:t>;</w:t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 /////// Initialization of state.</w:t>
      </w:r>
    </w:p>
    <w:p>
      <w:pPr>
        <w:autoSpaceDN w:val="0"/>
        <w:autoSpaceDE w:val="0"/>
        <w:widowControl/>
        <w:spacing w:line="252" w:lineRule="auto" w:before="74" w:after="0"/>
        <w:ind w:left="490" w:right="6480" w:firstLine="0"/>
        <w:jc w:val="left"/>
      </w:pPr>
      <w:r>
        <w:rPr>
          <w:rFonts w:ascii="Consolas" w:hAnsi="Consolas" w:eastAsia="Consolas"/>
          <w:b w:val="0"/>
          <w:i w:val="0"/>
          <w:color w:val="4EC8AF"/>
          <w:sz w:val="21"/>
        </w:rPr>
        <w:t>state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obj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key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0x963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shmflg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0666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64" w:lineRule="auto" w:before="362" w:after="0"/>
        <w:ind w:left="374" w:right="2592" w:firstLine="0"/>
        <w:jc w:val="left"/>
      </w:pP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//////// Shared memory creation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shmget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key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sizeof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shmflg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-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perror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"Shared memory !"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autoSpaceDE w:val="0"/>
        <w:widowControl/>
        <w:spacing w:line="206" w:lineRule="auto" w:before="358" w:after="0"/>
        <w:ind w:left="374" w:right="0" w:firstLine="0"/>
        <w:jc w:val="left"/>
      </w:pP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///////Attach to shared memory....</w:t>
      </w:r>
    </w:p>
    <w:p>
      <w:pPr>
        <w:autoSpaceDN w:val="0"/>
        <w:autoSpaceDE w:val="0"/>
        <w:widowControl/>
        <w:spacing w:line="245" w:lineRule="auto" w:before="74" w:after="0"/>
        <w:ind w:left="490" w:right="3312" w:firstLine="0"/>
        <w:jc w:val="left"/>
      </w:pP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shmat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*)-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</w:p>
    <w:p>
      <w:pPr>
        <w:sectPr>
          <w:pgSz w:w="11906" w:h="16838"/>
          <w:pgMar w:top="720" w:right="1388" w:bottom="790" w:left="1412" w:header="720" w:footer="720" w:gutter="0"/>
          <w:cols w:space="720" w:num="1" w:equalWidth="0"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950" w:val="left"/>
        </w:tabs>
        <w:autoSpaceDE w:val="0"/>
        <w:widowControl/>
        <w:spacing w:line="252" w:lineRule="auto" w:before="76" w:after="0"/>
        <w:ind w:left="374" w:right="4176" w:firstLine="0"/>
        <w:jc w:val="left"/>
      </w:pP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perror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CE9178"/>
          <w:sz w:val="21"/>
        </w:rPr>
        <w:t>"shared memory attach !"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shd w:val="clear" w:color="auto" w:fill="282828"/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shd w:val="clear" w:color="auto" w:fill="282828"/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shd w:val="clear" w:color="auto" w:fill="282828"/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490" w:val="left"/>
          <w:tab w:pos="834" w:val="left"/>
        </w:tabs>
        <w:autoSpaceDE w:val="0"/>
        <w:widowControl/>
        <w:spacing w:line="259" w:lineRule="auto" w:before="360" w:after="0"/>
        <w:ind w:left="374" w:right="5760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m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(*(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))++;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374" w:val="left"/>
          <w:tab w:pos="490" w:val="left"/>
          <w:tab w:pos="950" w:val="left"/>
        </w:tabs>
        <w:autoSpaceDE w:val="0"/>
        <w:widowControl/>
        <w:spacing w:line="266" w:lineRule="auto" w:before="360" w:after="0"/>
        <w:ind w:left="28" w:right="4176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//////// Detaching to shread memory...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shmdt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perror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"Shmt !"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259" w:lineRule="auto" w:before="360" w:after="0"/>
        <w:ind w:left="490" w:right="432" w:hanging="462"/>
        <w:jc w:val="left"/>
      </w:pP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main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(){ </w:t>
      </w:r>
      <w:r>
        <w:br/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m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"Enter total numbers of child[n]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cout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&lt;&lt;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"How many times, you want to increase the value[m] = 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cin</w:t>
      </w:r>
      <w:r>
        <w:rPr>
          <w:rFonts w:ascii="Consolas" w:hAnsi="Consolas" w:eastAsia="Consolas"/>
          <w:b w:val="0"/>
          <w:i w:val="0"/>
          <w:color w:val="DCDCAA"/>
          <w:sz w:val="21"/>
        </w:rPr>
        <w:t>&gt;&gt;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m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autoSpaceDE w:val="0"/>
        <w:widowControl/>
        <w:spacing w:line="204" w:lineRule="auto" w:before="358" w:after="0"/>
        <w:ind w:left="374" w:right="0" w:firstLine="0"/>
        <w:jc w:val="left"/>
      </w:pP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 State object creation and initialization.</w:t>
      </w:r>
    </w:p>
    <w:p>
      <w:pPr>
        <w:autoSpaceDN w:val="0"/>
        <w:autoSpaceDE w:val="0"/>
        <w:widowControl/>
        <w:spacing w:line="259" w:lineRule="auto" w:before="76" w:after="0"/>
        <w:ind w:left="490" w:right="5328" w:firstLine="0"/>
        <w:jc w:val="left"/>
      </w:pPr>
      <w:r>
        <w:rPr>
          <w:rFonts w:ascii="Consolas" w:hAnsi="Consolas" w:eastAsia="Consolas"/>
          <w:b w:val="0"/>
          <w:i w:val="0"/>
          <w:color w:val="4EC8AF"/>
          <w:sz w:val="21"/>
        </w:rPr>
        <w:t>state</w:t>
      </w:r>
      <w:r>
        <w:rPr>
          <w:rFonts w:ascii="Consolas" w:hAnsi="Consolas" w:eastAsia="Consolas"/>
          <w:b w:val="0"/>
          <w:i w:val="0"/>
          <w:color w:val="9CDCFD"/>
          <w:sz w:val="21"/>
        </w:rPr>
        <w:t>obj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4EC8AF"/>
          <w:sz w:val="21"/>
        </w:rPr>
        <w:t>state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*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&amp;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obj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key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0x963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shmflg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0666</w:t>
      </w:r>
      <w:r>
        <w:rPr>
          <w:rFonts w:ascii="Consolas" w:hAnsi="Consolas" w:eastAsia="Consolas"/>
          <w:b w:val="0"/>
          <w:i w:val="0"/>
          <w:color w:val="DCDCDC"/>
          <w:sz w:val="21"/>
        </w:rPr>
        <w:t>|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IPC_CREAT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autoSpaceDE w:val="0"/>
        <w:widowControl/>
        <w:spacing w:line="204" w:lineRule="auto" w:before="360" w:after="0"/>
        <w:ind w:left="374" w:right="0" w:firstLine="0"/>
        <w:jc w:val="left"/>
      </w:pP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///////// shared memry creation.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62" w:lineRule="auto" w:before="74" w:after="0"/>
        <w:ind w:left="374" w:right="2592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shmget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key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sizeof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),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shmflg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-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perror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"Shared memory !"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autoSpaceDE w:val="0"/>
        <w:widowControl/>
        <w:spacing w:line="204" w:lineRule="auto" w:before="358" w:after="0"/>
        <w:ind w:left="374" w:right="0" w:firstLine="0"/>
        <w:jc w:val="left"/>
      </w:pP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//////////Attaching to shared memory.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62" w:lineRule="auto" w:before="76" w:after="0"/>
        <w:ind w:left="374" w:right="3312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shmat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== 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*)-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perror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"shared memory attach !"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p>
      <w:pPr>
        <w:autoSpaceDN w:val="0"/>
        <w:tabs>
          <w:tab w:pos="490" w:val="left"/>
        </w:tabs>
        <w:autoSpaceDE w:val="0"/>
        <w:widowControl/>
        <w:spacing w:line="245" w:lineRule="auto" w:before="356" w:after="0"/>
        <w:ind w:left="374" w:right="6336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=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(*(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)) = </w:t>
      </w:r>
      <w:r>
        <w:rPr>
          <w:rFonts w:ascii="Consolas" w:hAnsi="Consolas" w:eastAsia="Consolas"/>
          <w:b w:val="0"/>
          <w:i w:val="0"/>
          <w:color w:val="B5CEA8"/>
          <w:sz w:val="21"/>
        </w:rPr>
        <w:t>1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</w:p>
    <w:p>
      <w:pPr>
        <w:autoSpaceDN w:val="0"/>
        <w:tabs>
          <w:tab w:pos="490" w:val="left"/>
          <w:tab w:pos="950" w:val="left"/>
        </w:tabs>
        <w:autoSpaceDE w:val="0"/>
        <w:widowControl/>
        <w:spacing w:line="252" w:lineRule="auto" w:before="360" w:after="0"/>
        <w:ind w:left="374" w:right="4896" w:firstLine="0"/>
        <w:jc w:val="left"/>
      </w:pPr>
      <w:r>
        <w:rPr>
          <w:rFonts w:ascii="Consolas" w:hAnsi="Consolas" w:eastAsia="Consolas"/>
          <w:b w:val="0"/>
          <w:i w:val="0"/>
          <w:color w:val="6A9954"/>
          <w:sz w:val="21"/>
        </w:rPr>
        <w:t xml:space="preserve"> ////////// proccess creation ..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for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int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=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>&lt;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n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rPr>
          <w:rFonts w:ascii="Consolas" w:hAnsi="Consolas" w:eastAsia="Consolas"/>
          <w:b w:val="0"/>
          <w:i w:val="0"/>
          <w:color w:val="9CDCFD"/>
          <w:sz w:val="21"/>
        </w:rPr>
        <w:t>i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++){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(!</w:t>
      </w:r>
      <w:r>
        <w:rPr>
          <w:rFonts w:ascii="Consolas" w:hAnsi="Consolas" w:eastAsia="Consolas"/>
          <w:b w:val="0"/>
          <w:i w:val="0"/>
          <w:color w:val="DCDCAA"/>
          <w:sz w:val="21"/>
        </w:rPr>
        <w:t>fork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()){ </w:t>
      </w:r>
    </w:p>
    <w:p>
      <w:pPr>
        <w:sectPr>
          <w:pgSz w:w="11906" w:h="16838"/>
          <w:pgMar w:top="720" w:right="1388" w:bottom="858" w:left="1412" w:header="720" w:footer="720" w:gutter="0"/>
          <w:cols w:space="720" w:num="1" w:equalWidth="0">
            <w:col w:w="9106" w:space="0"/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410" w:val="left"/>
        </w:tabs>
        <w:autoSpaceDE w:val="0"/>
        <w:widowControl/>
        <w:spacing w:line="252" w:lineRule="auto" w:before="76" w:after="38"/>
        <w:ind w:left="834" w:right="5472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childFunction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m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06"/>
      </w:tblGrid>
      <w:tr>
        <w:trPr>
          <w:trHeight w:hRule="exact" w:val="308"/>
        </w:trPr>
        <w:tc>
          <w:tcPr>
            <w:tcW w:type="dxa" w:w="9086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374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 }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106"/>
      </w:tblGrid>
      <w:tr>
        <w:trPr>
          <w:trHeight w:hRule="exact" w:val="308"/>
        </w:trPr>
        <w:tc>
          <w:tcPr>
            <w:tcW w:type="dxa" w:w="560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6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585C0"/>
                <w:sz w:val="21"/>
              </w:rPr>
              <w:t>while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wait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(</w:t>
            </w:r>
            <w:r>
              <w:rPr>
                <w:rFonts w:ascii="Consolas" w:hAnsi="Consolas" w:eastAsia="Consolas"/>
                <w:b w:val="0"/>
                <w:i w:val="0"/>
                <w:color w:val="B5CEA8"/>
                <w:sz w:val="21"/>
              </w:rPr>
              <w:t>0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)&gt;</w:t>
            </w:r>
            <w:r>
              <w:rPr>
                <w:rFonts w:ascii="Consolas" w:hAnsi="Consolas" w:eastAsia="Consolas"/>
                <w:b w:val="0"/>
                <w:i w:val="0"/>
                <w:color w:val="B5CEA8"/>
                <w:sz w:val="21"/>
              </w:rPr>
              <w:t>0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);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106"/>
      </w:tblGrid>
      <w:tr>
        <w:trPr>
          <w:trHeight w:hRule="exact" w:val="306"/>
        </w:trPr>
        <w:tc>
          <w:tcPr>
            <w:tcW w:type="dxa" w:w="64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26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cout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</w:t>
            </w:r>
            <w:r>
              <w:rPr>
                <w:rFonts w:ascii="Consolas" w:hAnsi="Consolas" w:eastAsia="Consolas"/>
                <w:b w:val="0"/>
                <w:i w:val="0"/>
                <w:color w:val="CE9178"/>
                <w:sz w:val="21"/>
              </w:rPr>
              <w:t>"value = "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*(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-&gt;</w:t>
            </w:r>
            <w:r>
              <w:rPr>
                <w:rFonts w:ascii="Consolas" w:hAnsi="Consolas" w:eastAsia="Consolas"/>
                <w:b w:val="0"/>
                <w:i w:val="0"/>
                <w:color w:val="9CDCFD"/>
                <w:sz w:val="21"/>
              </w:rPr>
              <w:t>s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>)</w:t>
            </w:r>
            <w:r>
              <w:rPr>
                <w:rFonts w:ascii="Consolas" w:hAnsi="Consolas" w:eastAsia="Consolas"/>
                <w:b w:val="0"/>
                <w:i w:val="0"/>
                <w:color w:val="DCDCAA"/>
                <w:sz w:val="21"/>
              </w:rPr>
              <w:t>&lt;&lt;endl</w:t>
            </w: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.0000000000001" w:type="dxa"/>
      </w:tblPr>
      <w:tblGrid>
        <w:gridCol w:w="9106"/>
      </w:tblGrid>
      <w:tr>
        <w:trPr>
          <w:trHeight w:hRule="exact" w:val="308"/>
        </w:trPr>
        <w:tc>
          <w:tcPr>
            <w:tcW w:type="dxa" w:w="66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2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6A9954"/>
                <w:sz w:val="21"/>
              </w:rPr>
              <w:t xml:space="preserve"> ///////// Dettaching shared memory.</w:t>
            </w:r>
          </w:p>
        </w:tc>
      </w:tr>
    </w:tbl>
    <w:p>
      <w:pPr>
        <w:autoSpaceDN w:val="0"/>
        <w:tabs>
          <w:tab w:pos="490" w:val="left"/>
          <w:tab w:pos="950" w:val="left"/>
        </w:tabs>
        <w:autoSpaceDE w:val="0"/>
        <w:widowControl/>
        <w:spacing w:line="259" w:lineRule="auto" w:before="38" w:after="36"/>
        <w:ind w:left="374" w:right="5904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if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(</w:t>
      </w:r>
      <w:r>
        <w:rPr>
          <w:rFonts w:ascii="Consolas" w:hAnsi="Consolas" w:eastAsia="Consolas"/>
          <w:b w:val="0"/>
          <w:i w:val="0"/>
          <w:color w:val="DCDCAA"/>
          <w:sz w:val="21"/>
        </w:rPr>
        <w:t>shmdt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shmaddr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))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 {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perror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CE9178"/>
          <w:sz w:val="21"/>
        </w:rPr>
        <w:t>"Shmt !"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exit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.0000000000001" w:type="dxa"/>
      </w:tblPr>
      <w:tblGrid>
        <w:gridCol w:w="9106"/>
      </w:tblGrid>
      <w:tr>
        <w:trPr>
          <w:trHeight w:hRule="exact" w:val="310"/>
        </w:trPr>
        <w:tc>
          <w:tcPr>
            <w:tcW w:type="dxa" w:w="474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DCDCDC"/>
                <w:sz w:val="21"/>
              </w:rPr>
              <w:t xml:space="preserve"> }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.0000000000001" w:type="dxa"/>
      </w:tblPr>
      <w:tblGrid>
        <w:gridCol w:w="9106"/>
      </w:tblGrid>
      <w:tr>
        <w:trPr>
          <w:trHeight w:hRule="exact" w:val="308"/>
        </w:trPr>
        <w:tc>
          <w:tcPr>
            <w:tcW w:type="dxa" w:w="6760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6A9954"/>
                <w:sz w:val="21"/>
              </w:rPr>
              <w:t xml:space="preserve"> ////////// Destroying  shared memory.</w:t>
            </w:r>
          </w:p>
        </w:tc>
      </w:tr>
    </w:tbl>
    <w:p>
      <w:pPr>
        <w:autoSpaceDN w:val="0"/>
        <w:tabs>
          <w:tab w:pos="490" w:val="left"/>
        </w:tabs>
        <w:autoSpaceDE w:val="0"/>
        <w:widowControl/>
        <w:spacing w:line="252" w:lineRule="auto" w:before="36" w:after="0"/>
        <w:ind w:left="28" w:right="4608" w:firstLine="0"/>
        <w:jc w:val="left"/>
      </w:pPr>
      <w:r>
        <w:tab/>
      </w:r>
      <w:r>
        <w:rPr>
          <w:rFonts w:ascii="Consolas" w:hAnsi="Consolas" w:eastAsia="Consolas"/>
          <w:b w:val="0"/>
          <w:i w:val="0"/>
          <w:color w:val="DCDCAA"/>
          <w:sz w:val="21"/>
        </w:rPr>
        <w:t>shmctl</w:t>
      </w:r>
      <w:r>
        <w:rPr>
          <w:rFonts w:ascii="Consolas" w:hAnsi="Consolas" w:eastAsia="Consolas"/>
          <w:b w:val="0"/>
          <w:i w:val="0"/>
          <w:color w:val="DCDCDC"/>
          <w:sz w:val="21"/>
        </w:rPr>
        <w:t>(</w:t>
      </w:r>
      <w:r>
        <w:rPr>
          <w:rFonts w:ascii="Consolas" w:hAnsi="Consolas" w:eastAsia="Consolas"/>
          <w:b w:val="0"/>
          <w:i w:val="0"/>
          <w:color w:val="9CDCFD"/>
          <w:sz w:val="21"/>
        </w:rPr>
        <w:t>p</w:t>
      </w:r>
      <w:r>
        <w:rPr>
          <w:rFonts w:ascii="Consolas" w:hAnsi="Consolas" w:eastAsia="Consolas"/>
          <w:b w:val="0"/>
          <w:i w:val="0"/>
          <w:color w:val="DCDCDC"/>
          <w:sz w:val="21"/>
        </w:rPr>
        <w:t>-&gt;</w:t>
      </w:r>
      <w:r>
        <w:rPr>
          <w:rFonts w:ascii="Consolas" w:hAnsi="Consolas" w:eastAsia="Consolas"/>
          <w:b w:val="0"/>
          <w:i w:val="0"/>
          <w:color w:val="9CDCFD"/>
          <w:sz w:val="21"/>
        </w:rPr>
        <w:t>shmid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IPC_RMID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, </w:t>
      </w:r>
      <w:r>
        <w:rPr>
          <w:rFonts w:ascii="Consolas" w:hAnsi="Consolas" w:eastAsia="Consolas"/>
          <w:b w:val="0"/>
          <w:i w:val="0"/>
          <w:color w:val="559CD5"/>
          <w:sz w:val="21"/>
        </w:rPr>
        <w:t>NULL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);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C585C0"/>
          <w:sz w:val="21"/>
        </w:rPr>
        <w:t>return</w:t>
      </w:r>
      <w:r>
        <w:rPr>
          <w:rFonts w:ascii="Consolas" w:hAnsi="Consolas" w:eastAsia="Consolas"/>
          <w:b w:val="0"/>
          <w:i w:val="0"/>
          <w:color w:val="B5CEA8"/>
          <w:sz w:val="21"/>
        </w:rPr>
        <w:t>0</w:t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; </w:t>
      </w:r>
      <w:r>
        <w:br/>
      </w:r>
      <w:r>
        <w:rPr>
          <w:rFonts w:ascii="Consolas" w:hAnsi="Consolas" w:eastAsia="Consolas"/>
          <w:b w:val="0"/>
          <w:i w:val="0"/>
          <w:color w:val="DCDCDC"/>
          <w:sz w:val="21"/>
        </w:rPr>
        <w:t xml:space="preserve">} </w:t>
      </w:r>
    </w:p>
    <w:p>
      <w:pPr>
        <w:autoSpaceDN w:val="0"/>
        <w:autoSpaceDE w:val="0"/>
        <w:widowControl/>
        <w:spacing w:line="197" w:lineRule="auto" w:before="94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–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9105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910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8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6. </w:t>
      </w:r>
    </w:p>
    <w:p>
      <w:pPr>
        <w:autoSpaceDN w:val="0"/>
        <w:autoSpaceDE w:val="0"/>
        <w:widowControl/>
        <w:spacing w:line="377" w:lineRule="auto" w:before="230" w:after="0"/>
        <w:ind w:left="28" w:right="69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&lt;iostream&gt;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&lt;sys/ipc.h&gt;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&lt;sys/shm.h&gt;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&lt;sys/types.h&gt;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&lt;unistd.h&gt;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&lt;sys/wait.h&gt;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&lt;errno.h&gt;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#include&lt;time.h&gt;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using namespace std; </w:t>
      </w:r>
    </w:p>
    <w:p>
      <w:pPr>
        <w:sectPr>
          <w:pgSz w:w="11906" w:h="16838"/>
          <w:pgMar w:top="720" w:right="1388" w:bottom="1124" w:left="1412" w:header="720" w:footer="720" w:gutter="0"/>
          <w:cols w:space="720" w:num="1" w:equalWidth="0">
            <w:col w:w="9106" w:space="0"/>
            <w:col w:w="9106" w:space="0"/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152" w:val="left"/>
        </w:tabs>
        <w:autoSpaceDE w:val="0"/>
        <w:widowControl/>
        <w:spacing w:line="377" w:lineRule="auto" w:before="0" w:after="0"/>
        <w:ind w:left="0" w:right="72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class state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{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public: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 shmid;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 *shmaddr, *s;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key_t key;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 shmflg;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size_t size;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}; </w:t>
      </w:r>
    </w:p>
    <w:p>
      <w:pPr>
        <w:autoSpaceDN w:val="0"/>
        <w:tabs>
          <w:tab w:pos="152" w:val="left"/>
        </w:tabs>
        <w:autoSpaceDE w:val="0"/>
        <w:widowControl/>
        <w:spacing w:line="372" w:lineRule="auto" w:before="680" w:after="0"/>
        <w:ind w:left="0" w:right="64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void childFunction()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state obj;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state *p = &amp;obj;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p-&gt;key = 0x963;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p-&gt;shmflg = 0666;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p-&gt;size = 11 * sizeof(int); </w:t>
      </w:r>
    </w:p>
    <w:p>
      <w:pPr>
        <w:autoSpaceDN w:val="0"/>
        <w:tabs>
          <w:tab w:pos="350" w:val="left"/>
        </w:tabs>
        <w:autoSpaceDE w:val="0"/>
        <w:widowControl/>
        <w:spacing w:line="367" w:lineRule="auto" w:before="680" w:after="0"/>
        <w:ind w:left="152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p-&gt;shmid = shmget(p-&gt;key, sizeof(int) * 10, p-&gt;shmflg);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(p-&gt;shmid == -1)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perror("Shared memory !");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exit(0);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50" w:val="left"/>
        </w:tabs>
        <w:autoSpaceDE w:val="0"/>
        <w:widowControl/>
        <w:spacing w:line="367" w:lineRule="auto" w:before="680" w:after="0"/>
        <w:ind w:left="152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p-&gt;shmaddr = (int *)shmat(p-&gt;shmid, NULL, 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(p-&gt;shmaddr == (int *)-1)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perror("shared memory attach !");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exit(0);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  <w:col w:w="9106" w:space="0"/>
            <w:col w:w="9106" w:space="0"/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5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 = p-&gt;shmaddr; </w:t>
      </w:r>
    </w:p>
    <w:p>
      <w:pPr>
        <w:autoSpaceDN w:val="0"/>
        <w:tabs>
          <w:tab w:pos="350" w:val="left"/>
          <w:tab w:pos="550" w:val="left"/>
        </w:tabs>
        <w:autoSpaceDE w:val="0"/>
        <w:widowControl/>
        <w:spacing w:line="374" w:lineRule="auto" w:before="680" w:after="0"/>
        <w:ind w:left="152" w:right="54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 sum = 0, i; float avg = 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(int i = 1; i &lt;= 10; i++)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  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((i % 2) &amp;&amp; (*(p-&gt;s + i) != 0))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 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*((p-&gt;s) + (i+1)) = *(p-&gt;s + i) + 2;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50" w:val="left"/>
        </w:tabs>
        <w:autoSpaceDE w:val="0"/>
        <w:widowControl/>
        <w:spacing w:line="360" w:lineRule="auto" w:before="678" w:after="0"/>
        <w:ind w:left="152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(int i = 1; i &lt;= 10; i += 2) 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sum += *((p-&gt;s) + i);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avg = (float)sum / 5;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cout &lt;&lt; "Toatal Sum of odd index possition, calculated by child = " &lt;&lt; sum &lt;&lt; endl;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cout &lt;&lt; "Avgrage of even index possition, calculated by child = " &lt;&lt; avg &lt;&lt; endl; </w:t>
      </w:r>
    </w:p>
    <w:p>
      <w:pPr>
        <w:autoSpaceDN w:val="0"/>
        <w:tabs>
          <w:tab w:pos="152" w:val="left"/>
          <w:tab w:pos="350" w:val="left"/>
        </w:tabs>
        <w:autoSpaceDE w:val="0"/>
        <w:widowControl/>
        <w:spacing w:line="372" w:lineRule="auto" w:before="678" w:after="0"/>
        <w:ind w:left="0" w:right="662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(shmdt(p-&gt;shmaddr))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perror("Shmt !");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exit(0);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return;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52" w:val="left"/>
        </w:tabs>
        <w:autoSpaceDE w:val="0"/>
        <w:widowControl/>
        <w:spacing w:line="367" w:lineRule="auto" w:before="680" w:after="0"/>
        <w:ind w:left="0" w:right="73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 main()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srand(time(0));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state obj;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state *p = &amp;obj;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p-&gt;key = 0x963;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  <w:col w:w="9026" w:space="0"/>
            <w:col w:w="9106" w:space="0"/>
            <w:col w:w="9106" w:space="0"/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152" w:right="59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p-&gt;shmflg = 0666 | IPC_CREAT;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p-&gt;size = 11 * sizeof(int); </w:t>
      </w:r>
    </w:p>
    <w:p>
      <w:pPr>
        <w:autoSpaceDN w:val="0"/>
        <w:tabs>
          <w:tab w:pos="350" w:val="left"/>
        </w:tabs>
        <w:autoSpaceDE w:val="0"/>
        <w:widowControl/>
        <w:spacing w:line="367" w:lineRule="auto" w:before="678" w:after="0"/>
        <w:ind w:left="152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p-&gt;shmid = shmget(p-&gt;key, p-&gt;size, p-&gt;shmflg);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(p-&gt;shmid == -1)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perror("Shared memory !");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exit(0);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50" w:val="left"/>
        </w:tabs>
        <w:autoSpaceDE w:val="0"/>
        <w:widowControl/>
        <w:spacing w:line="367" w:lineRule="auto" w:before="680" w:after="0"/>
        <w:ind w:left="152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p-&gt;shmaddr = (int *)shmat(p-&gt;shmid, NULL, 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(p-&gt;shmaddr == (int *)-1)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perror("shared memory attach !");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exit(0);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50" w:val="left"/>
        </w:tabs>
        <w:autoSpaceDE w:val="0"/>
        <w:widowControl/>
        <w:spacing w:line="360" w:lineRule="auto" w:before="678" w:after="0"/>
        <w:ind w:left="152" w:right="64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p-&gt;s = p-&gt;shmaddr;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(int i = 1; i &lt;= 10; i++)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*((p-&gt;s) + i) = 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50" w:val="left"/>
        </w:tabs>
        <w:autoSpaceDE w:val="0"/>
        <w:widowControl/>
        <w:spacing w:line="367" w:lineRule="auto" w:before="678" w:after="0"/>
        <w:ind w:left="152" w:right="69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pid_t pid;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((pid = fork()) == 0)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childFunction();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return  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autoSpaceDN w:val="0"/>
        <w:autoSpaceDE w:val="0"/>
        <w:widowControl/>
        <w:spacing w:line="197" w:lineRule="auto" w:before="678" w:after="0"/>
        <w:ind w:left="15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(int i = 1; i &lt; 10; i += 2)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  <w:col w:w="9026" w:space="0"/>
            <w:col w:w="9026" w:space="0"/>
            <w:col w:w="9106" w:space="0"/>
            <w:col w:w="9106" w:space="0"/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350" w:val="left"/>
        </w:tabs>
        <w:autoSpaceDE w:val="0"/>
        <w:widowControl/>
        <w:spacing w:line="360" w:lineRule="auto" w:before="0" w:after="0"/>
        <w:ind w:left="152" w:right="59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*(p-&gt;s + i) = 1 + rand() % 100;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waitpid(pid, NULL, -1);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sleep(1); </w:t>
      </w:r>
    </w:p>
    <w:p>
      <w:pPr>
        <w:autoSpaceDN w:val="0"/>
        <w:tabs>
          <w:tab w:pos="350" w:val="left"/>
        </w:tabs>
        <w:autoSpaceDE w:val="0"/>
        <w:widowControl/>
        <w:spacing w:line="377" w:lineRule="auto" w:before="680" w:after="0"/>
        <w:ind w:left="152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 sum = 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float avg =0;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(int i = 2; i &lt;= 10; i += 2)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  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sum += *((p-&gt;s) + i);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avg = (float)sum / 5;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cout &lt;&lt; "Toatal Sum of even index possition, calculated by parent = " &lt;&lt; sum &lt;&lt; endl;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cout &lt;&lt; "Avgrage of even index possition, calculated by parent = " &lt;&lt; avg &lt;&lt; endl; </w:t>
      </w:r>
    </w:p>
    <w:p>
      <w:pPr>
        <w:autoSpaceDN w:val="0"/>
        <w:tabs>
          <w:tab w:pos="350" w:val="left"/>
        </w:tabs>
        <w:autoSpaceDE w:val="0"/>
        <w:widowControl/>
        <w:spacing w:line="367" w:lineRule="auto" w:before="680" w:after="0"/>
        <w:ind w:left="152" w:right="54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(shmdt(p-&gt;shmaddr))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perror("Shmt !");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exit(0);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shmctl(p-&gt;shmid, IPC_RMID, NULL); </w:t>
      </w:r>
    </w:p>
    <w:p>
      <w:pPr>
        <w:autoSpaceDN w:val="0"/>
        <w:tabs>
          <w:tab w:pos="152" w:val="left"/>
        </w:tabs>
        <w:autoSpaceDE w:val="0"/>
        <w:widowControl/>
        <w:spacing w:line="300" w:lineRule="auto" w:before="678" w:after="0"/>
        <w:ind w:left="0" w:right="792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return 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– </w:t>
      </w:r>
    </w:p>
    <w:p>
      <w:pPr>
        <w:sectPr>
          <w:pgSz w:w="11906" w:h="16838"/>
          <w:pgMar w:top="742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106" w:space="0"/>
            <w:col w:w="9106" w:space="0"/>
            <w:col w:w="9106" w:space="0"/>
            <w:col w:w="9163" w:space="0"/>
            <w:col w:w="9106" w:space="0"/>
            <w:col w:w="9106" w:space="0"/>
            <w:col w:w="9106" w:space="0"/>
            <w:col w:w="9106" w:space="0"/>
            <w:col w:w="90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9461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946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720" w:right="1420" w:bottom="1440" w:left="1440" w:header="720" w:footer="720" w:gutter="0"/>
      <w:cols w:space="720" w:num="1" w:equalWidth="0">
        <w:col w:w="9046" w:space="0"/>
        <w:col w:w="9026" w:space="0"/>
        <w:col w:w="9026" w:space="0"/>
        <w:col w:w="9026" w:space="0"/>
        <w:col w:w="9026" w:space="0"/>
        <w:col w:w="9106" w:space="0"/>
        <w:col w:w="9106" w:space="0"/>
        <w:col w:w="9106" w:space="0"/>
        <w:col w:w="9163" w:space="0"/>
        <w:col w:w="9106" w:space="0"/>
        <w:col w:w="9106" w:space="0"/>
        <w:col w:w="9106" w:space="0"/>
        <w:col w:w="9106" w:space="0"/>
        <w:col w:w="90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